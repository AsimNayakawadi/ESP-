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493F" w14:textId="77777777" w:rsidR="000235E9" w:rsidRDefault="00000000" w:rsidP="001C794B">
      <w:pPr>
        <w:pStyle w:val="berschrift1"/>
        <w:spacing w:before="100" w:beforeAutospacing="1"/>
      </w:pPr>
      <w:r>
        <w:t>ESP32 Connection Table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126"/>
      </w:tblGrid>
      <w:tr w:rsidR="000235E9" w:rsidRPr="001C794B" w14:paraId="0597FA99" w14:textId="77777777" w:rsidTr="00106AD7">
        <w:tc>
          <w:tcPr>
            <w:tcW w:w="2160" w:type="dxa"/>
          </w:tcPr>
          <w:p w14:paraId="0B35F7BE" w14:textId="77777777" w:rsidR="000235E9" w:rsidRPr="001C794B" w:rsidRDefault="00000000">
            <w:r w:rsidRPr="001C794B">
              <w:t>Component</w:t>
            </w:r>
          </w:p>
        </w:tc>
        <w:tc>
          <w:tcPr>
            <w:tcW w:w="2160" w:type="dxa"/>
          </w:tcPr>
          <w:p w14:paraId="306DDF2F" w14:textId="77777777" w:rsidR="000235E9" w:rsidRPr="001C794B" w:rsidRDefault="00000000">
            <w:r w:rsidRPr="001C794B">
              <w:t>Pin on Module</w:t>
            </w:r>
          </w:p>
        </w:tc>
        <w:tc>
          <w:tcPr>
            <w:tcW w:w="2160" w:type="dxa"/>
          </w:tcPr>
          <w:p w14:paraId="0217D988" w14:textId="77777777" w:rsidR="000235E9" w:rsidRPr="001C794B" w:rsidRDefault="00000000">
            <w:r w:rsidRPr="001C794B">
              <w:t>ESP32 GPIO</w:t>
            </w:r>
          </w:p>
        </w:tc>
        <w:tc>
          <w:tcPr>
            <w:tcW w:w="3126" w:type="dxa"/>
          </w:tcPr>
          <w:p w14:paraId="6800E682" w14:textId="77777777" w:rsidR="000235E9" w:rsidRPr="001C794B" w:rsidRDefault="00000000">
            <w:r w:rsidRPr="001C794B">
              <w:t>Notes</w:t>
            </w:r>
          </w:p>
        </w:tc>
      </w:tr>
      <w:tr w:rsidR="000235E9" w:rsidRPr="001C794B" w14:paraId="7C97FEA5" w14:textId="77777777" w:rsidTr="00106AD7">
        <w:tc>
          <w:tcPr>
            <w:tcW w:w="2160" w:type="dxa"/>
          </w:tcPr>
          <w:p w14:paraId="3275833E" w14:textId="77777777" w:rsidR="000235E9" w:rsidRPr="001C794B" w:rsidRDefault="00000000">
            <w:r w:rsidRPr="001C794B">
              <w:t>RFID (RC522)</w:t>
            </w:r>
          </w:p>
        </w:tc>
        <w:tc>
          <w:tcPr>
            <w:tcW w:w="2160" w:type="dxa"/>
          </w:tcPr>
          <w:p w14:paraId="6138BC2F" w14:textId="77777777" w:rsidR="000235E9" w:rsidRPr="001C794B" w:rsidRDefault="00000000">
            <w:r w:rsidRPr="001C794B">
              <w:t>SDA (SS)</w:t>
            </w:r>
          </w:p>
        </w:tc>
        <w:tc>
          <w:tcPr>
            <w:tcW w:w="2160" w:type="dxa"/>
          </w:tcPr>
          <w:p w14:paraId="58984F09" w14:textId="77777777" w:rsidR="000235E9" w:rsidRPr="001C794B" w:rsidRDefault="00000000">
            <w:r w:rsidRPr="001C794B">
              <w:t>GPIO 5</w:t>
            </w:r>
          </w:p>
        </w:tc>
        <w:tc>
          <w:tcPr>
            <w:tcW w:w="3126" w:type="dxa"/>
          </w:tcPr>
          <w:p w14:paraId="661CDEB0" w14:textId="77777777" w:rsidR="000235E9" w:rsidRPr="001C794B" w:rsidRDefault="00000000">
            <w:r w:rsidRPr="001C794B">
              <w:t>SPI SS (CS)</w:t>
            </w:r>
          </w:p>
        </w:tc>
      </w:tr>
      <w:tr w:rsidR="000235E9" w:rsidRPr="001C794B" w14:paraId="5800FC22" w14:textId="77777777" w:rsidTr="00106AD7">
        <w:tc>
          <w:tcPr>
            <w:tcW w:w="2160" w:type="dxa"/>
          </w:tcPr>
          <w:p w14:paraId="6E10F1AE" w14:textId="77777777" w:rsidR="000235E9" w:rsidRPr="001C794B" w:rsidRDefault="000235E9"/>
        </w:tc>
        <w:tc>
          <w:tcPr>
            <w:tcW w:w="2160" w:type="dxa"/>
          </w:tcPr>
          <w:p w14:paraId="1B14963A" w14:textId="77777777" w:rsidR="000235E9" w:rsidRPr="001C794B" w:rsidRDefault="00000000">
            <w:r w:rsidRPr="001C794B">
              <w:t>SCK</w:t>
            </w:r>
          </w:p>
        </w:tc>
        <w:tc>
          <w:tcPr>
            <w:tcW w:w="2160" w:type="dxa"/>
          </w:tcPr>
          <w:p w14:paraId="7FD3E5D7" w14:textId="77777777" w:rsidR="000235E9" w:rsidRPr="001C794B" w:rsidRDefault="00000000">
            <w:r w:rsidRPr="001C794B">
              <w:t>GPIO 18</w:t>
            </w:r>
          </w:p>
        </w:tc>
        <w:tc>
          <w:tcPr>
            <w:tcW w:w="3126" w:type="dxa"/>
          </w:tcPr>
          <w:p w14:paraId="7F2560D6" w14:textId="77777777" w:rsidR="000235E9" w:rsidRPr="001C794B" w:rsidRDefault="00000000">
            <w:r w:rsidRPr="001C794B">
              <w:t>SPI Clock</w:t>
            </w:r>
          </w:p>
        </w:tc>
      </w:tr>
      <w:tr w:rsidR="000235E9" w:rsidRPr="001C794B" w14:paraId="695CEC8F" w14:textId="77777777" w:rsidTr="00106AD7">
        <w:tc>
          <w:tcPr>
            <w:tcW w:w="2160" w:type="dxa"/>
          </w:tcPr>
          <w:p w14:paraId="38D59113" w14:textId="77777777" w:rsidR="000235E9" w:rsidRPr="001C794B" w:rsidRDefault="000235E9"/>
        </w:tc>
        <w:tc>
          <w:tcPr>
            <w:tcW w:w="2160" w:type="dxa"/>
          </w:tcPr>
          <w:p w14:paraId="742B4EE1" w14:textId="77777777" w:rsidR="000235E9" w:rsidRPr="001C794B" w:rsidRDefault="00000000">
            <w:r w:rsidRPr="001C794B">
              <w:t>MOSI</w:t>
            </w:r>
          </w:p>
        </w:tc>
        <w:tc>
          <w:tcPr>
            <w:tcW w:w="2160" w:type="dxa"/>
          </w:tcPr>
          <w:p w14:paraId="3C7E0ACB" w14:textId="77777777" w:rsidR="000235E9" w:rsidRPr="001C794B" w:rsidRDefault="00000000">
            <w:r w:rsidRPr="001C794B">
              <w:t>GPIO 23</w:t>
            </w:r>
          </w:p>
        </w:tc>
        <w:tc>
          <w:tcPr>
            <w:tcW w:w="3126" w:type="dxa"/>
          </w:tcPr>
          <w:p w14:paraId="4A70EDBB" w14:textId="77777777" w:rsidR="000235E9" w:rsidRPr="001C794B" w:rsidRDefault="00000000">
            <w:r w:rsidRPr="001C794B">
              <w:t>SPI MOSI</w:t>
            </w:r>
          </w:p>
        </w:tc>
      </w:tr>
      <w:tr w:rsidR="000235E9" w:rsidRPr="001C794B" w14:paraId="7299F26D" w14:textId="77777777" w:rsidTr="00106AD7">
        <w:tc>
          <w:tcPr>
            <w:tcW w:w="2160" w:type="dxa"/>
          </w:tcPr>
          <w:p w14:paraId="2CEC0AAF" w14:textId="77777777" w:rsidR="000235E9" w:rsidRPr="001C794B" w:rsidRDefault="000235E9"/>
        </w:tc>
        <w:tc>
          <w:tcPr>
            <w:tcW w:w="2160" w:type="dxa"/>
          </w:tcPr>
          <w:p w14:paraId="7662A227" w14:textId="77777777" w:rsidR="000235E9" w:rsidRPr="001C794B" w:rsidRDefault="00000000">
            <w:r w:rsidRPr="001C794B">
              <w:t>MISO</w:t>
            </w:r>
          </w:p>
        </w:tc>
        <w:tc>
          <w:tcPr>
            <w:tcW w:w="2160" w:type="dxa"/>
          </w:tcPr>
          <w:p w14:paraId="40F3B66B" w14:textId="77777777" w:rsidR="000235E9" w:rsidRPr="001C794B" w:rsidRDefault="00000000">
            <w:r w:rsidRPr="001C794B">
              <w:t>GPIO 19</w:t>
            </w:r>
          </w:p>
        </w:tc>
        <w:tc>
          <w:tcPr>
            <w:tcW w:w="3126" w:type="dxa"/>
          </w:tcPr>
          <w:p w14:paraId="60A9F146" w14:textId="77777777" w:rsidR="000235E9" w:rsidRPr="001C794B" w:rsidRDefault="00000000">
            <w:r w:rsidRPr="001C794B">
              <w:t>SPI MISO</w:t>
            </w:r>
          </w:p>
        </w:tc>
      </w:tr>
      <w:tr w:rsidR="000235E9" w:rsidRPr="001C794B" w14:paraId="1C28B5E8" w14:textId="77777777" w:rsidTr="00106AD7">
        <w:tc>
          <w:tcPr>
            <w:tcW w:w="2160" w:type="dxa"/>
          </w:tcPr>
          <w:p w14:paraId="16F6444C" w14:textId="77777777" w:rsidR="000235E9" w:rsidRPr="001C794B" w:rsidRDefault="000235E9"/>
        </w:tc>
        <w:tc>
          <w:tcPr>
            <w:tcW w:w="2160" w:type="dxa"/>
          </w:tcPr>
          <w:p w14:paraId="00A6E577" w14:textId="77777777" w:rsidR="000235E9" w:rsidRPr="001C794B" w:rsidRDefault="00000000">
            <w:r w:rsidRPr="001C794B">
              <w:t>RST</w:t>
            </w:r>
          </w:p>
        </w:tc>
        <w:tc>
          <w:tcPr>
            <w:tcW w:w="2160" w:type="dxa"/>
          </w:tcPr>
          <w:p w14:paraId="1DBDAF25" w14:textId="77777777" w:rsidR="000235E9" w:rsidRPr="001C794B" w:rsidRDefault="00000000">
            <w:r w:rsidRPr="001C794B">
              <w:t>GPIO 22</w:t>
            </w:r>
          </w:p>
        </w:tc>
        <w:tc>
          <w:tcPr>
            <w:tcW w:w="3126" w:type="dxa"/>
          </w:tcPr>
          <w:p w14:paraId="10F4D8AA" w14:textId="77777777" w:rsidR="000235E9" w:rsidRPr="001C794B" w:rsidRDefault="00000000">
            <w:r w:rsidRPr="001C794B">
              <w:t>Reset pin</w:t>
            </w:r>
          </w:p>
        </w:tc>
      </w:tr>
      <w:tr w:rsidR="000235E9" w:rsidRPr="001C794B" w14:paraId="08DAEF4B" w14:textId="77777777" w:rsidTr="00106AD7">
        <w:tc>
          <w:tcPr>
            <w:tcW w:w="2160" w:type="dxa"/>
          </w:tcPr>
          <w:p w14:paraId="60D753B1" w14:textId="77777777" w:rsidR="000235E9" w:rsidRPr="001C794B" w:rsidRDefault="000235E9"/>
        </w:tc>
        <w:tc>
          <w:tcPr>
            <w:tcW w:w="2160" w:type="dxa"/>
          </w:tcPr>
          <w:p w14:paraId="3FB29DA8" w14:textId="77777777" w:rsidR="000235E9" w:rsidRPr="001C794B" w:rsidRDefault="00000000">
            <w:r w:rsidRPr="001C794B">
              <w:t>VCC</w:t>
            </w:r>
          </w:p>
        </w:tc>
        <w:tc>
          <w:tcPr>
            <w:tcW w:w="2160" w:type="dxa"/>
          </w:tcPr>
          <w:p w14:paraId="42570ADA" w14:textId="77777777" w:rsidR="000235E9" w:rsidRPr="001C794B" w:rsidRDefault="00000000">
            <w:r w:rsidRPr="001C794B">
              <w:t>3.3V</w:t>
            </w:r>
          </w:p>
        </w:tc>
        <w:tc>
          <w:tcPr>
            <w:tcW w:w="3126" w:type="dxa"/>
          </w:tcPr>
          <w:p w14:paraId="2048185A" w14:textId="77777777" w:rsidR="000235E9" w:rsidRPr="001C794B" w:rsidRDefault="00000000">
            <w:r w:rsidRPr="001C794B">
              <w:t>⚠️ Do NOT use 5V</w:t>
            </w:r>
          </w:p>
        </w:tc>
      </w:tr>
      <w:tr w:rsidR="000235E9" w:rsidRPr="001C794B" w14:paraId="2A6009DA" w14:textId="77777777" w:rsidTr="00106AD7">
        <w:tc>
          <w:tcPr>
            <w:tcW w:w="2160" w:type="dxa"/>
          </w:tcPr>
          <w:p w14:paraId="521AC55F" w14:textId="77777777" w:rsidR="000235E9" w:rsidRPr="001C794B" w:rsidRDefault="000235E9"/>
        </w:tc>
        <w:tc>
          <w:tcPr>
            <w:tcW w:w="2160" w:type="dxa"/>
          </w:tcPr>
          <w:p w14:paraId="68129F08" w14:textId="77777777" w:rsidR="000235E9" w:rsidRPr="001C794B" w:rsidRDefault="00000000">
            <w:r w:rsidRPr="001C794B">
              <w:t>GND</w:t>
            </w:r>
          </w:p>
        </w:tc>
        <w:tc>
          <w:tcPr>
            <w:tcW w:w="2160" w:type="dxa"/>
          </w:tcPr>
          <w:p w14:paraId="2D6BE7B9" w14:textId="77777777" w:rsidR="000235E9" w:rsidRPr="001C794B" w:rsidRDefault="00000000">
            <w:r w:rsidRPr="001C794B">
              <w:t>GND</w:t>
            </w:r>
          </w:p>
        </w:tc>
        <w:tc>
          <w:tcPr>
            <w:tcW w:w="3126" w:type="dxa"/>
          </w:tcPr>
          <w:p w14:paraId="1FA57AAD" w14:textId="77777777" w:rsidR="000235E9" w:rsidRPr="001C794B" w:rsidRDefault="00000000">
            <w:r w:rsidRPr="001C794B">
              <w:t>Common ground</w:t>
            </w:r>
          </w:p>
        </w:tc>
      </w:tr>
      <w:tr w:rsidR="000235E9" w:rsidRPr="001C794B" w14:paraId="22FC5078" w14:textId="77777777" w:rsidTr="00106AD7">
        <w:tc>
          <w:tcPr>
            <w:tcW w:w="2160" w:type="dxa"/>
          </w:tcPr>
          <w:p w14:paraId="4166C337" w14:textId="77777777" w:rsidR="000235E9" w:rsidRPr="001C794B" w:rsidRDefault="00000000">
            <w:r w:rsidRPr="001C794B">
              <w:t>OLED Display</w:t>
            </w:r>
          </w:p>
        </w:tc>
        <w:tc>
          <w:tcPr>
            <w:tcW w:w="2160" w:type="dxa"/>
          </w:tcPr>
          <w:p w14:paraId="1E5BF8B6" w14:textId="77777777" w:rsidR="000235E9" w:rsidRPr="001C794B" w:rsidRDefault="00000000">
            <w:r w:rsidRPr="001C794B">
              <w:t>SDA</w:t>
            </w:r>
          </w:p>
        </w:tc>
        <w:tc>
          <w:tcPr>
            <w:tcW w:w="2160" w:type="dxa"/>
          </w:tcPr>
          <w:p w14:paraId="49612EE4" w14:textId="77777777" w:rsidR="000235E9" w:rsidRPr="001C794B" w:rsidRDefault="00000000">
            <w:r w:rsidRPr="001C794B">
              <w:t>GPIO 16</w:t>
            </w:r>
          </w:p>
        </w:tc>
        <w:tc>
          <w:tcPr>
            <w:tcW w:w="3126" w:type="dxa"/>
          </w:tcPr>
          <w:p w14:paraId="3050B353" w14:textId="77777777" w:rsidR="000235E9" w:rsidRPr="001C794B" w:rsidRDefault="00000000">
            <w:r w:rsidRPr="001C794B">
              <w:t>Custom I2C SDA</w:t>
            </w:r>
          </w:p>
        </w:tc>
      </w:tr>
      <w:tr w:rsidR="000235E9" w:rsidRPr="001C794B" w14:paraId="1C4883AE" w14:textId="77777777" w:rsidTr="00106AD7">
        <w:tc>
          <w:tcPr>
            <w:tcW w:w="2160" w:type="dxa"/>
          </w:tcPr>
          <w:p w14:paraId="44A7D2DA" w14:textId="77777777" w:rsidR="000235E9" w:rsidRPr="001C794B" w:rsidRDefault="000235E9"/>
        </w:tc>
        <w:tc>
          <w:tcPr>
            <w:tcW w:w="2160" w:type="dxa"/>
          </w:tcPr>
          <w:p w14:paraId="7550C511" w14:textId="77777777" w:rsidR="000235E9" w:rsidRPr="001C794B" w:rsidRDefault="00000000">
            <w:r w:rsidRPr="001C794B">
              <w:t>SCL</w:t>
            </w:r>
          </w:p>
        </w:tc>
        <w:tc>
          <w:tcPr>
            <w:tcW w:w="2160" w:type="dxa"/>
          </w:tcPr>
          <w:p w14:paraId="36A50F25" w14:textId="77777777" w:rsidR="000235E9" w:rsidRPr="001C794B" w:rsidRDefault="00000000">
            <w:r w:rsidRPr="001C794B">
              <w:t>GPIO 17</w:t>
            </w:r>
          </w:p>
        </w:tc>
        <w:tc>
          <w:tcPr>
            <w:tcW w:w="3126" w:type="dxa"/>
          </w:tcPr>
          <w:p w14:paraId="7542BC8E" w14:textId="77777777" w:rsidR="000235E9" w:rsidRPr="001C794B" w:rsidRDefault="00000000">
            <w:r w:rsidRPr="001C794B">
              <w:t>Custom I2C SCL</w:t>
            </w:r>
          </w:p>
        </w:tc>
      </w:tr>
      <w:tr w:rsidR="000235E9" w:rsidRPr="001C794B" w14:paraId="487EEE21" w14:textId="77777777" w:rsidTr="00106AD7">
        <w:tc>
          <w:tcPr>
            <w:tcW w:w="2160" w:type="dxa"/>
          </w:tcPr>
          <w:p w14:paraId="24F079DD" w14:textId="77777777" w:rsidR="000235E9" w:rsidRPr="001C794B" w:rsidRDefault="000235E9"/>
        </w:tc>
        <w:tc>
          <w:tcPr>
            <w:tcW w:w="2160" w:type="dxa"/>
          </w:tcPr>
          <w:p w14:paraId="387FC9FC" w14:textId="77777777" w:rsidR="000235E9" w:rsidRPr="001C794B" w:rsidRDefault="00000000">
            <w:r w:rsidRPr="001C794B">
              <w:t>VCC</w:t>
            </w:r>
          </w:p>
        </w:tc>
        <w:tc>
          <w:tcPr>
            <w:tcW w:w="2160" w:type="dxa"/>
          </w:tcPr>
          <w:p w14:paraId="197492F4" w14:textId="77777777" w:rsidR="000235E9" w:rsidRPr="001C794B" w:rsidRDefault="00000000">
            <w:r w:rsidRPr="001C794B">
              <w:t>3.3V</w:t>
            </w:r>
          </w:p>
        </w:tc>
        <w:tc>
          <w:tcPr>
            <w:tcW w:w="3126" w:type="dxa"/>
          </w:tcPr>
          <w:p w14:paraId="28365C48" w14:textId="77777777" w:rsidR="000235E9" w:rsidRPr="001C794B" w:rsidRDefault="000235E9"/>
        </w:tc>
      </w:tr>
      <w:tr w:rsidR="000235E9" w:rsidRPr="001C794B" w14:paraId="1480E65F" w14:textId="77777777" w:rsidTr="00106AD7">
        <w:tc>
          <w:tcPr>
            <w:tcW w:w="2160" w:type="dxa"/>
          </w:tcPr>
          <w:p w14:paraId="488235C3" w14:textId="77777777" w:rsidR="000235E9" w:rsidRPr="001C794B" w:rsidRDefault="000235E9"/>
        </w:tc>
        <w:tc>
          <w:tcPr>
            <w:tcW w:w="2160" w:type="dxa"/>
          </w:tcPr>
          <w:p w14:paraId="46556882" w14:textId="77777777" w:rsidR="000235E9" w:rsidRPr="001C794B" w:rsidRDefault="00000000">
            <w:r w:rsidRPr="001C794B">
              <w:t>GND</w:t>
            </w:r>
          </w:p>
        </w:tc>
        <w:tc>
          <w:tcPr>
            <w:tcW w:w="2160" w:type="dxa"/>
          </w:tcPr>
          <w:p w14:paraId="559727EE" w14:textId="77777777" w:rsidR="000235E9" w:rsidRPr="001C794B" w:rsidRDefault="00000000">
            <w:r w:rsidRPr="001C794B">
              <w:t>GND</w:t>
            </w:r>
          </w:p>
        </w:tc>
        <w:tc>
          <w:tcPr>
            <w:tcW w:w="3126" w:type="dxa"/>
          </w:tcPr>
          <w:p w14:paraId="22E3B419" w14:textId="77777777" w:rsidR="000235E9" w:rsidRPr="001C794B" w:rsidRDefault="000235E9"/>
        </w:tc>
      </w:tr>
      <w:tr w:rsidR="000235E9" w:rsidRPr="001C794B" w14:paraId="46AEC0A6" w14:textId="77777777" w:rsidTr="00106AD7">
        <w:tc>
          <w:tcPr>
            <w:tcW w:w="2160" w:type="dxa"/>
          </w:tcPr>
          <w:p w14:paraId="30128256" w14:textId="77777777" w:rsidR="000235E9" w:rsidRPr="001C794B" w:rsidRDefault="00000000">
            <w:r w:rsidRPr="001C794B">
              <w:t>Green LED 1</w:t>
            </w:r>
          </w:p>
        </w:tc>
        <w:tc>
          <w:tcPr>
            <w:tcW w:w="2160" w:type="dxa"/>
          </w:tcPr>
          <w:p w14:paraId="511EDD15" w14:textId="77777777" w:rsidR="000235E9" w:rsidRPr="001C794B" w:rsidRDefault="00000000">
            <w:r w:rsidRPr="001C794B">
              <w:t>Anode (+)</w:t>
            </w:r>
          </w:p>
        </w:tc>
        <w:tc>
          <w:tcPr>
            <w:tcW w:w="2160" w:type="dxa"/>
          </w:tcPr>
          <w:p w14:paraId="28143F2E" w14:textId="77777777" w:rsidR="000235E9" w:rsidRPr="001C794B" w:rsidRDefault="00000000">
            <w:r w:rsidRPr="001C794B">
              <w:t>GPIO 12</w:t>
            </w:r>
          </w:p>
        </w:tc>
        <w:tc>
          <w:tcPr>
            <w:tcW w:w="3126" w:type="dxa"/>
          </w:tcPr>
          <w:p w14:paraId="2BC8854E" w14:textId="77777777" w:rsidR="000235E9" w:rsidRPr="001C794B" w:rsidRDefault="00000000">
            <w:r w:rsidRPr="001C794B">
              <w:t>System Ready LED</w:t>
            </w:r>
          </w:p>
        </w:tc>
      </w:tr>
      <w:tr w:rsidR="000235E9" w:rsidRPr="001C794B" w14:paraId="7E5F64C8" w14:textId="77777777" w:rsidTr="00106AD7">
        <w:tc>
          <w:tcPr>
            <w:tcW w:w="2160" w:type="dxa"/>
          </w:tcPr>
          <w:p w14:paraId="39218CCD" w14:textId="77777777" w:rsidR="000235E9" w:rsidRPr="001C794B" w:rsidRDefault="000235E9"/>
        </w:tc>
        <w:tc>
          <w:tcPr>
            <w:tcW w:w="2160" w:type="dxa"/>
          </w:tcPr>
          <w:p w14:paraId="57236EE9" w14:textId="77777777" w:rsidR="000235E9" w:rsidRPr="001C794B" w:rsidRDefault="00000000">
            <w:r w:rsidRPr="001C794B">
              <w:t>Cathode (–)</w:t>
            </w:r>
          </w:p>
        </w:tc>
        <w:tc>
          <w:tcPr>
            <w:tcW w:w="2160" w:type="dxa"/>
          </w:tcPr>
          <w:p w14:paraId="0562C3B4" w14:textId="77777777" w:rsidR="000235E9" w:rsidRPr="001C794B" w:rsidRDefault="00000000">
            <w:r w:rsidRPr="001C794B">
              <w:t>GND</w:t>
            </w:r>
          </w:p>
        </w:tc>
        <w:tc>
          <w:tcPr>
            <w:tcW w:w="3126" w:type="dxa"/>
          </w:tcPr>
          <w:p w14:paraId="38FA88D0" w14:textId="77777777" w:rsidR="000235E9" w:rsidRPr="001C794B" w:rsidRDefault="00000000">
            <w:r w:rsidRPr="001C794B">
              <w:t>Via 220Ω resistor</w:t>
            </w:r>
          </w:p>
        </w:tc>
      </w:tr>
      <w:tr w:rsidR="000235E9" w:rsidRPr="001C794B" w14:paraId="706A2352" w14:textId="77777777" w:rsidTr="00106AD7">
        <w:tc>
          <w:tcPr>
            <w:tcW w:w="2160" w:type="dxa"/>
          </w:tcPr>
          <w:p w14:paraId="2CAA48F7" w14:textId="77777777" w:rsidR="000235E9" w:rsidRPr="001C794B" w:rsidRDefault="00000000">
            <w:r w:rsidRPr="001C794B">
              <w:t>Green LED 2</w:t>
            </w:r>
          </w:p>
        </w:tc>
        <w:tc>
          <w:tcPr>
            <w:tcW w:w="2160" w:type="dxa"/>
          </w:tcPr>
          <w:p w14:paraId="1BBDEC65" w14:textId="77777777" w:rsidR="000235E9" w:rsidRPr="001C794B" w:rsidRDefault="00000000">
            <w:r w:rsidRPr="001C794B">
              <w:t>Anode (+)</w:t>
            </w:r>
          </w:p>
        </w:tc>
        <w:tc>
          <w:tcPr>
            <w:tcW w:w="2160" w:type="dxa"/>
          </w:tcPr>
          <w:p w14:paraId="6022AF2A" w14:textId="77777777" w:rsidR="000235E9" w:rsidRPr="001C794B" w:rsidRDefault="00000000">
            <w:r w:rsidRPr="001C794B">
              <w:t>GPIO 14</w:t>
            </w:r>
          </w:p>
        </w:tc>
        <w:tc>
          <w:tcPr>
            <w:tcW w:w="3126" w:type="dxa"/>
          </w:tcPr>
          <w:p w14:paraId="2DA6BB3F" w14:textId="77777777" w:rsidR="000235E9" w:rsidRPr="001C794B" w:rsidRDefault="00000000">
            <w:r w:rsidRPr="001C794B">
              <w:t>Wi-Fi Connected LED</w:t>
            </w:r>
          </w:p>
        </w:tc>
      </w:tr>
      <w:tr w:rsidR="000235E9" w:rsidRPr="001C794B" w14:paraId="5C65E931" w14:textId="77777777" w:rsidTr="00106AD7">
        <w:tc>
          <w:tcPr>
            <w:tcW w:w="2160" w:type="dxa"/>
          </w:tcPr>
          <w:p w14:paraId="32D9ECE9" w14:textId="77777777" w:rsidR="000235E9" w:rsidRPr="001C794B" w:rsidRDefault="000235E9"/>
        </w:tc>
        <w:tc>
          <w:tcPr>
            <w:tcW w:w="2160" w:type="dxa"/>
          </w:tcPr>
          <w:p w14:paraId="6D6284AD" w14:textId="77777777" w:rsidR="000235E9" w:rsidRPr="001C794B" w:rsidRDefault="00000000">
            <w:r w:rsidRPr="001C794B">
              <w:t>Cathode (–)</w:t>
            </w:r>
          </w:p>
        </w:tc>
        <w:tc>
          <w:tcPr>
            <w:tcW w:w="2160" w:type="dxa"/>
          </w:tcPr>
          <w:p w14:paraId="7788DF79" w14:textId="77777777" w:rsidR="000235E9" w:rsidRPr="001C794B" w:rsidRDefault="00000000">
            <w:r w:rsidRPr="001C794B">
              <w:t>GND</w:t>
            </w:r>
          </w:p>
        </w:tc>
        <w:tc>
          <w:tcPr>
            <w:tcW w:w="3126" w:type="dxa"/>
          </w:tcPr>
          <w:p w14:paraId="58F22442" w14:textId="77777777" w:rsidR="000235E9" w:rsidRPr="001C794B" w:rsidRDefault="00000000">
            <w:r w:rsidRPr="001C794B">
              <w:t>Via 220Ω resistor</w:t>
            </w:r>
          </w:p>
        </w:tc>
      </w:tr>
      <w:tr w:rsidR="000235E9" w:rsidRPr="001C794B" w14:paraId="17643A61" w14:textId="77777777" w:rsidTr="00106AD7">
        <w:tc>
          <w:tcPr>
            <w:tcW w:w="2160" w:type="dxa"/>
          </w:tcPr>
          <w:p w14:paraId="4CAFE83F" w14:textId="77777777" w:rsidR="000235E9" w:rsidRPr="001C794B" w:rsidRDefault="00000000">
            <w:r w:rsidRPr="001C794B">
              <w:t>Red LED</w:t>
            </w:r>
          </w:p>
        </w:tc>
        <w:tc>
          <w:tcPr>
            <w:tcW w:w="2160" w:type="dxa"/>
          </w:tcPr>
          <w:p w14:paraId="136DA4DD" w14:textId="77777777" w:rsidR="000235E9" w:rsidRPr="001C794B" w:rsidRDefault="00000000">
            <w:r w:rsidRPr="001C794B">
              <w:t>Anode (+)</w:t>
            </w:r>
          </w:p>
        </w:tc>
        <w:tc>
          <w:tcPr>
            <w:tcW w:w="2160" w:type="dxa"/>
          </w:tcPr>
          <w:p w14:paraId="705A5BF1" w14:textId="77777777" w:rsidR="000235E9" w:rsidRPr="001C794B" w:rsidRDefault="00000000">
            <w:r w:rsidRPr="001C794B">
              <w:t>GPIO 27</w:t>
            </w:r>
          </w:p>
        </w:tc>
        <w:tc>
          <w:tcPr>
            <w:tcW w:w="3126" w:type="dxa"/>
          </w:tcPr>
          <w:p w14:paraId="55862C74" w14:textId="77777777" w:rsidR="000235E9" w:rsidRPr="001C794B" w:rsidRDefault="00000000">
            <w:r w:rsidRPr="001C794B">
              <w:t>Error Indicator</w:t>
            </w:r>
          </w:p>
        </w:tc>
      </w:tr>
      <w:tr w:rsidR="000235E9" w:rsidRPr="001C794B" w14:paraId="60E8E345" w14:textId="77777777" w:rsidTr="00106AD7">
        <w:tc>
          <w:tcPr>
            <w:tcW w:w="2160" w:type="dxa"/>
          </w:tcPr>
          <w:p w14:paraId="7B2065B7" w14:textId="77777777" w:rsidR="000235E9" w:rsidRPr="001C794B" w:rsidRDefault="000235E9"/>
        </w:tc>
        <w:tc>
          <w:tcPr>
            <w:tcW w:w="2160" w:type="dxa"/>
          </w:tcPr>
          <w:p w14:paraId="24EB0C74" w14:textId="77777777" w:rsidR="000235E9" w:rsidRPr="001C794B" w:rsidRDefault="00000000">
            <w:r w:rsidRPr="001C794B">
              <w:t>Cathode (–)</w:t>
            </w:r>
          </w:p>
        </w:tc>
        <w:tc>
          <w:tcPr>
            <w:tcW w:w="2160" w:type="dxa"/>
          </w:tcPr>
          <w:p w14:paraId="68497210" w14:textId="77777777" w:rsidR="000235E9" w:rsidRPr="001C794B" w:rsidRDefault="00000000">
            <w:r w:rsidRPr="001C794B">
              <w:t>GND</w:t>
            </w:r>
          </w:p>
        </w:tc>
        <w:tc>
          <w:tcPr>
            <w:tcW w:w="3126" w:type="dxa"/>
          </w:tcPr>
          <w:p w14:paraId="64A9CB4B" w14:textId="77777777" w:rsidR="000235E9" w:rsidRPr="001C794B" w:rsidRDefault="00000000">
            <w:r w:rsidRPr="001C794B">
              <w:t>Via 220Ω resistor</w:t>
            </w:r>
          </w:p>
        </w:tc>
      </w:tr>
      <w:tr w:rsidR="000235E9" w:rsidRPr="001C794B" w14:paraId="71644EE7" w14:textId="77777777" w:rsidTr="00106AD7">
        <w:tc>
          <w:tcPr>
            <w:tcW w:w="2160" w:type="dxa"/>
          </w:tcPr>
          <w:p w14:paraId="6163C4E7" w14:textId="77777777" w:rsidR="000235E9" w:rsidRPr="001C794B" w:rsidRDefault="00000000">
            <w:r w:rsidRPr="001C794B">
              <w:t>Piezo Buzzer</w:t>
            </w:r>
          </w:p>
        </w:tc>
        <w:tc>
          <w:tcPr>
            <w:tcW w:w="2160" w:type="dxa"/>
          </w:tcPr>
          <w:p w14:paraId="4B85AEE7" w14:textId="77777777" w:rsidR="000235E9" w:rsidRPr="001C794B" w:rsidRDefault="00000000">
            <w:r w:rsidRPr="001C794B">
              <w:t>Positive (+)</w:t>
            </w:r>
          </w:p>
        </w:tc>
        <w:tc>
          <w:tcPr>
            <w:tcW w:w="2160" w:type="dxa"/>
          </w:tcPr>
          <w:p w14:paraId="6293BDB7" w14:textId="77777777" w:rsidR="000235E9" w:rsidRPr="001C794B" w:rsidRDefault="00000000">
            <w:r w:rsidRPr="001C794B">
              <w:t>GPIO 4</w:t>
            </w:r>
          </w:p>
        </w:tc>
        <w:tc>
          <w:tcPr>
            <w:tcW w:w="3126" w:type="dxa"/>
          </w:tcPr>
          <w:p w14:paraId="58E2019A" w14:textId="77777777" w:rsidR="000235E9" w:rsidRPr="001C794B" w:rsidRDefault="00000000">
            <w:r w:rsidRPr="001C794B">
              <w:t xml:space="preserve">Passive buzzer (uses </w:t>
            </w:r>
            <w:proofErr w:type="gramStart"/>
            <w:r w:rsidRPr="001C794B">
              <w:t>tone(</w:t>
            </w:r>
            <w:proofErr w:type="gramEnd"/>
            <w:r w:rsidRPr="001C794B">
              <w:t>))</w:t>
            </w:r>
          </w:p>
        </w:tc>
      </w:tr>
      <w:tr w:rsidR="000235E9" w:rsidRPr="001C794B" w14:paraId="6D037D24" w14:textId="77777777" w:rsidTr="00106AD7">
        <w:tc>
          <w:tcPr>
            <w:tcW w:w="2160" w:type="dxa"/>
          </w:tcPr>
          <w:p w14:paraId="3033EB94" w14:textId="77777777" w:rsidR="000235E9" w:rsidRPr="001C794B" w:rsidRDefault="000235E9"/>
        </w:tc>
        <w:tc>
          <w:tcPr>
            <w:tcW w:w="2160" w:type="dxa"/>
          </w:tcPr>
          <w:p w14:paraId="52E169C0" w14:textId="77777777" w:rsidR="000235E9" w:rsidRPr="001C794B" w:rsidRDefault="00000000">
            <w:r w:rsidRPr="001C794B">
              <w:t>Negative (–)</w:t>
            </w:r>
          </w:p>
        </w:tc>
        <w:tc>
          <w:tcPr>
            <w:tcW w:w="2160" w:type="dxa"/>
          </w:tcPr>
          <w:p w14:paraId="2CA2D48D" w14:textId="77777777" w:rsidR="000235E9" w:rsidRPr="001C794B" w:rsidRDefault="00000000">
            <w:r w:rsidRPr="001C794B">
              <w:t>GND</w:t>
            </w:r>
          </w:p>
        </w:tc>
        <w:tc>
          <w:tcPr>
            <w:tcW w:w="3126" w:type="dxa"/>
          </w:tcPr>
          <w:p w14:paraId="7DC0EAFA" w14:textId="77777777" w:rsidR="000235E9" w:rsidRPr="001C794B" w:rsidRDefault="000235E9"/>
        </w:tc>
      </w:tr>
      <w:tr w:rsidR="000235E9" w:rsidRPr="001C794B" w14:paraId="3D0DC65B" w14:textId="77777777" w:rsidTr="00106AD7">
        <w:tc>
          <w:tcPr>
            <w:tcW w:w="2160" w:type="dxa"/>
          </w:tcPr>
          <w:p w14:paraId="39E4C5E4" w14:textId="77777777" w:rsidR="000235E9" w:rsidRPr="001C794B" w:rsidRDefault="00000000">
            <w:r w:rsidRPr="001C794B">
              <w:t>DIP Switch 1 (LSB)</w:t>
            </w:r>
          </w:p>
        </w:tc>
        <w:tc>
          <w:tcPr>
            <w:tcW w:w="2160" w:type="dxa"/>
          </w:tcPr>
          <w:p w14:paraId="18888064" w14:textId="77777777" w:rsidR="000235E9" w:rsidRPr="001C794B" w:rsidRDefault="00000000">
            <w:r w:rsidRPr="001C794B">
              <w:t>One leg</w:t>
            </w:r>
          </w:p>
        </w:tc>
        <w:tc>
          <w:tcPr>
            <w:tcW w:w="2160" w:type="dxa"/>
          </w:tcPr>
          <w:p w14:paraId="47B23785" w14:textId="77777777" w:rsidR="000235E9" w:rsidRPr="001C794B" w:rsidRDefault="00000000">
            <w:r w:rsidRPr="001C794B">
              <w:t>GPIO 32</w:t>
            </w:r>
          </w:p>
        </w:tc>
        <w:tc>
          <w:tcPr>
            <w:tcW w:w="3126" w:type="dxa"/>
          </w:tcPr>
          <w:p w14:paraId="1B08D631" w14:textId="77777777" w:rsidR="000235E9" w:rsidRPr="001C794B" w:rsidRDefault="00000000">
            <w:r w:rsidRPr="001C794B">
              <w:t>Station Bit 0</w:t>
            </w:r>
          </w:p>
        </w:tc>
      </w:tr>
      <w:tr w:rsidR="000235E9" w:rsidRPr="001C794B" w14:paraId="509D3E62" w14:textId="77777777" w:rsidTr="00106AD7">
        <w:tc>
          <w:tcPr>
            <w:tcW w:w="2160" w:type="dxa"/>
          </w:tcPr>
          <w:p w14:paraId="547F5F82" w14:textId="77777777" w:rsidR="000235E9" w:rsidRPr="001C794B" w:rsidRDefault="00000000">
            <w:r w:rsidRPr="001C794B">
              <w:t>DIP Switch 2</w:t>
            </w:r>
          </w:p>
        </w:tc>
        <w:tc>
          <w:tcPr>
            <w:tcW w:w="2160" w:type="dxa"/>
          </w:tcPr>
          <w:p w14:paraId="357FDEE3" w14:textId="77777777" w:rsidR="000235E9" w:rsidRPr="001C794B" w:rsidRDefault="00000000">
            <w:r w:rsidRPr="001C794B">
              <w:t>One leg</w:t>
            </w:r>
          </w:p>
        </w:tc>
        <w:tc>
          <w:tcPr>
            <w:tcW w:w="2160" w:type="dxa"/>
          </w:tcPr>
          <w:p w14:paraId="05966A15" w14:textId="77777777" w:rsidR="000235E9" w:rsidRPr="001C794B" w:rsidRDefault="00000000">
            <w:r w:rsidRPr="001C794B">
              <w:t>GPIO 33</w:t>
            </w:r>
          </w:p>
        </w:tc>
        <w:tc>
          <w:tcPr>
            <w:tcW w:w="3126" w:type="dxa"/>
          </w:tcPr>
          <w:p w14:paraId="76706345" w14:textId="77777777" w:rsidR="000235E9" w:rsidRPr="001C794B" w:rsidRDefault="00000000">
            <w:r w:rsidRPr="001C794B">
              <w:t>Station Bit 1</w:t>
            </w:r>
          </w:p>
        </w:tc>
      </w:tr>
      <w:tr w:rsidR="000235E9" w:rsidRPr="001C794B" w14:paraId="4E4F8616" w14:textId="77777777" w:rsidTr="00106AD7">
        <w:tc>
          <w:tcPr>
            <w:tcW w:w="2160" w:type="dxa"/>
          </w:tcPr>
          <w:p w14:paraId="3B6F1A3B" w14:textId="77777777" w:rsidR="000235E9" w:rsidRPr="001C794B" w:rsidRDefault="00000000">
            <w:r w:rsidRPr="001C794B">
              <w:t>DIP Switch 3</w:t>
            </w:r>
          </w:p>
        </w:tc>
        <w:tc>
          <w:tcPr>
            <w:tcW w:w="2160" w:type="dxa"/>
          </w:tcPr>
          <w:p w14:paraId="304E211A" w14:textId="77777777" w:rsidR="000235E9" w:rsidRPr="001C794B" w:rsidRDefault="00000000">
            <w:r w:rsidRPr="001C794B">
              <w:t>One leg</w:t>
            </w:r>
          </w:p>
        </w:tc>
        <w:tc>
          <w:tcPr>
            <w:tcW w:w="2160" w:type="dxa"/>
          </w:tcPr>
          <w:p w14:paraId="4058A9DA" w14:textId="77777777" w:rsidR="000235E9" w:rsidRPr="001C794B" w:rsidRDefault="00000000">
            <w:r w:rsidRPr="001C794B">
              <w:t>GPIO 25</w:t>
            </w:r>
          </w:p>
        </w:tc>
        <w:tc>
          <w:tcPr>
            <w:tcW w:w="3126" w:type="dxa"/>
          </w:tcPr>
          <w:p w14:paraId="2478EE02" w14:textId="77777777" w:rsidR="000235E9" w:rsidRPr="001C794B" w:rsidRDefault="00000000">
            <w:r w:rsidRPr="001C794B">
              <w:t>Station Bit 2</w:t>
            </w:r>
          </w:p>
        </w:tc>
      </w:tr>
      <w:tr w:rsidR="000235E9" w:rsidRPr="001C794B" w14:paraId="37C1FB50" w14:textId="77777777" w:rsidTr="00106AD7">
        <w:tc>
          <w:tcPr>
            <w:tcW w:w="2160" w:type="dxa"/>
          </w:tcPr>
          <w:p w14:paraId="5BD7DF25" w14:textId="77777777" w:rsidR="000235E9" w:rsidRPr="001C794B" w:rsidRDefault="00000000">
            <w:r w:rsidRPr="001C794B">
              <w:t>DIP Switch 4</w:t>
            </w:r>
          </w:p>
        </w:tc>
        <w:tc>
          <w:tcPr>
            <w:tcW w:w="2160" w:type="dxa"/>
          </w:tcPr>
          <w:p w14:paraId="03987087" w14:textId="77777777" w:rsidR="000235E9" w:rsidRPr="001C794B" w:rsidRDefault="00000000">
            <w:r w:rsidRPr="001C794B">
              <w:t>One leg</w:t>
            </w:r>
          </w:p>
        </w:tc>
        <w:tc>
          <w:tcPr>
            <w:tcW w:w="2160" w:type="dxa"/>
          </w:tcPr>
          <w:p w14:paraId="0A21959B" w14:textId="77777777" w:rsidR="000235E9" w:rsidRPr="001C794B" w:rsidRDefault="00000000">
            <w:r w:rsidRPr="001C794B">
              <w:t>GPIO 26</w:t>
            </w:r>
          </w:p>
        </w:tc>
        <w:tc>
          <w:tcPr>
            <w:tcW w:w="3126" w:type="dxa"/>
          </w:tcPr>
          <w:p w14:paraId="45751561" w14:textId="77777777" w:rsidR="000235E9" w:rsidRPr="001C794B" w:rsidRDefault="00000000">
            <w:r w:rsidRPr="001C794B">
              <w:t>Station Bit 3</w:t>
            </w:r>
          </w:p>
        </w:tc>
      </w:tr>
      <w:tr w:rsidR="000235E9" w:rsidRPr="001C794B" w14:paraId="39D3D778" w14:textId="77777777" w:rsidTr="00106AD7">
        <w:tc>
          <w:tcPr>
            <w:tcW w:w="2160" w:type="dxa"/>
          </w:tcPr>
          <w:p w14:paraId="27D2F412" w14:textId="77777777" w:rsidR="000235E9" w:rsidRPr="001C794B" w:rsidRDefault="00000000">
            <w:r w:rsidRPr="001C794B">
              <w:t>DIP Switch 5</w:t>
            </w:r>
          </w:p>
        </w:tc>
        <w:tc>
          <w:tcPr>
            <w:tcW w:w="2160" w:type="dxa"/>
          </w:tcPr>
          <w:p w14:paraId="62EA1F5E" w14:textId="77777777" w:rsidR="000235E9" w:rsidRPr="001C794B" w:rsidRDefault="00000000">
            <w:r w:rsidRPr="001C794B">
              <w:t>One leg</w:t>
            </w:r>
          </w:p>
        </w:tc>
        <w:tc>
          <w:tcPr>
            <w:tcW w:w="2160" w:type="dxa"/>
          </w:tcPr>
          <w:p w14:paraId="4AC24844" w14:textId="77777777" w:rsidR="000235E9" w:rsidRPr="001C794B" w:rsidRDefault="00000000">
            <w:r w:rsidRPr="001C794B">
              <w:t>GPIO 13</w:t>
            </w:r>
          </w:p>
        </w:tc>
        <w:tc>
          <w:tcPr>
            <w:tcW w:w="3126" w:type="dxa"/>
          </w:tcPr>
          <w:p w14:paraId="1A5B40DB" w14:textId="77777777" w:rsidR="000235E9" w:rsidRPr="001C794B" w:rsidRDefault="00000000">
            <w:r w:rsidRPr="001C794B">
              <w:t>Station Bit 4</w:t>
            </w:r>
          </w:p>
        </w:tc>
      </w:tr>
      <w:tr w:rsidR="000235E9" w:rsidRPr="001C794B" w14:paraId="327E4552" w14:textId="77777777" w:rsidTr="00106AD7">
        <w:tc>
          <w:tcPr>
            <w:tcW w:w="2160" w:type="dxa"/>
          </w:tcPr>
          <w:p w14:paraId="0EFDDC21" w14:textId="77777777" w:rsidR="000235E9" w:rsidRPr="001C794B" w:rsidRDefault="00000000">
            <w:r w:rsidRPr="001C794B">
              <w:t>DIP Switch 6 (MSB)</w:t>
            </w:r>
          </w:p>
        </w:tc>
        <w:tc>
          <w:tcPr>
            <w:tcW w:w="2160" w:type="dxa"/>
          </w:tcPr>
          <w:p w14:paraId="3BF2A70B" w14:textId="77777777" w:rsidR="000235E9" w:rsidRPr="001C794B" w:rsidRDefault="00000000">
            <w:r w:rsidRPr="001C794B">
              <w:t>One leg</w:t>
            </w:r>
          </w:p>
        </w:tc>
        <w:tc>
          <w:tcPr>
            <w:tcW w:w="2160" w:type="dxa"/>
          </w:tcPr>
          <w:p w14:paraId="66FF2EA8" w14:textId="77777777" w:rsidR="000235E9" w:rsidRPr="001C794B" w:rsidRDefault="00000000">
            <w:r w:rsidRPr="001C794B">
              <w:t>GPIO 15</w:t>
            </w:r>
          </w:p>
        </w:tc>
        <w:tc>
          <w:tcPr>
            <w:tcW w:w="3126" w:type="dxa"/>
          </w:tcPr>
          <w:p w14:paraId="66ADBED1" w14:textId="77777777" w:rsidR="000235E9" w:rsidRPr="001C794B" w:rsidRDefault="00000000">
            <w:r w:rsidRPr="001C794B">
              <w:t>Station Bit 5</w:t>
            </w:r>
          </w:p>
        </w:tc>
      </w:tr>
      <w:tr w:rsidR="000235E9" w:rsidRPr="001C794B" w14:paraId="30362E0A" w14:textId="77777777" w:rsidTr="00106AD7">
        <w:tc>
          <w:tcPr>
            <w:tcW w:w="2160" w:type="dxa"/>
          </w:tcPr>
          <w:p w14:paraId="31363C1F" w14:textId="77777777" w:rsidR="000235E9" w:rsidRPr="001C794B" w:rsidRDefault="00000000">
            <w:r w:rsidRPr="001C794B">
              <w:t>All DIP GND legs</w:t>
            </w:r>
          </w:p>
        </w:tc>
        <w:tc>
          <w:tcPr>
            <w:tcW w:w="2160" w:type="dxa"/>
          </w:tcPr>
          <w:p w14:paraId="08AD493B" w14:textId="77777777" w:rsidR="000235E9" w:rsidRPr="001C794B" w:rsidRDefault="00000000">
            <w:r w:rsidRPr="001C794B">
              <w:t>Other leg</w:t>
            </w:r>
          </w:p>
        </w:tc>
        <w:tc>
          <w:tcPr>
            <w:tcW w:w="2160" w:type="dxa"/>
          </w:tcPr>
          <w:p w14:paraId="7ADF1959" w14:textId="77777777" w:rsidR="000235E9" w:rsidRPr="001C794B" w:rsidRDefault="00000000">
            <w:r w:rsidRPr="001C794B">
              <w:t>GND</w:t>
            </w:r>
          </w:p>
        </w:tc>
        <w:tc>
          <w:tcPr>
            <w:tcW w:w="3126" w:type="dxa"/>
          </w:tcPr>
          <w:p w14:paraId="5BDC5F05" w14:textId="77777777" w:rsidR="000235E9" w:rsidRPr="001C794B" w:rsidRDefault="00000000">
            <w:r w:rsidRPr="001C794B">
              <w:t>Use INPUT_PULLUP logic (ON = LOW)</w:t>
            </w:r>
          </w:p>
        </w:tc>
      </w:tr>
      <w:tr w:rsidR="00066384" w:rsidRPr="001C794B" w14:paraId="2624ED27" w14:textId="77777777" w:rsidTr="00106AD7">
        <w:tc>
          <w:tcPr>
            <w:tcW w:w="2160" w:type="dxa"/>
          </w:tcPr>
          <w:p w14:paraId="7AF20DE5" w14:textId="046B3DBD" w:rsidR="00066384" w:rsidRPr="001C794B" w:rsidRDefault="00066384">
            <w:r w:rsidRPr="001C794B">
              <w:t>Push Switch 1</w:t>
            </w:r>
          </w:p>
        </w:tc>
        <w:tc>
          <w:tcPr>
            <w:tcW w:w="2160" w:type="dxa"/>
          </w:tcPr>
          <w:p w14:paraId="330BF710" w14:textId="000E1936" w:rsidR="00066384" w:rsidRPr="001C794B" w:rsidRDefault="00066384">
            <w:r w:rsidRPr="001C794B">
              <w:t>One leg</w:t>
            </w:r>
          </w:p>
        </w:tc>
        <w:tc>
          <w:tcPr>
            <w:tcW w:w="2160" w:type="dxa"/>
          </w:tcPr>
          <w:p w14:paraId="6D11F7CD" w14:textId="2E15F1BC" w:rsidR="00066384" w:rsidRPr="001C794B" w:rsidRDefault="00066384">
            <w:r w:rsidRPr="001C794B">
              <w:t>GPIO 0</w:t>
            </w:r>
          </w:p>
        </w:tc>
        <w:tc>
          <w:tcPr>
            <w:tcW w:w="3126" w:type="dxa"/>
          </w:tcPr>
          <w:p w14:paraId="655C6F41" w14:textId="708CFC2B" w:rsidR="00066384" w:rsidRPr="001C794B" w:rsidRDefault="00185413">
            <w:r w:rsidRPr="001C794B">
              <w:t>Use INPUT_PULLUP</w:t>
            </w:r>
          </w:p>
        </w:tc>
      </w:tr>
      <w:tr w:rsidR="00066384" w:rsidRPr="001C794B" w14:paraId="00A54089" w14:textId="77777777" w:rsidTr="00106AD7">
        <w:tc>
          <w:tcPr>
            <w:tcW w:w="2160" w:type="dxa"/>
          </w:tcPr>
          <w:p w14:paraId="353604EB" w14:textId="2C30EEF0" w:rsidR="00066384" w:rsidRPr="001C794B" w:rsidRDefault="00066384">
            <w:r w:rsidRPr="001C794B">
              <w:t>Push Switch 2</w:t>
            </w:r>
          </w:p>
        </w:tc>
        <w:tc>
          <w:tcPr>
            <w:tcW w:w="2160" w:type="dxa"/>
          </w:tcPr>
          <w:p w14:paraId="74678369" w14:textId="5DA88432" w:rsidR="00066384" w:rsidRPr="001C794B" w:rsidRDefault="00066384">
            <w:r w:rsidRPr="001C794B">
              <w:t>One leg</w:t>
            </w:r>
          </w:p>
        </w:tc>
        <w:tc>
          <w:tcPr>
            <w:tcW w:w="2160" w:type="dxa"/>
          </w:tcPr>
          <w:p w14:paraId="42293D65" w14:textId="3E55764C" w:rsidR="00066384" w:rsidRPr="001C794B" w:rsidRDefault="00066384">
            <w:r w:rsidRPr="001C794B">
              <w:t>GPIO 2</w:t>
            </w:r>
          </w:p>
        </w:tc>
        <w:tc>
          <w:tcPr>
            <w:tcW w:w="3126" w:type="dxa"/>
          </w:tcPr>
          <w:p w14:paraId="4325150C" w14:textId="6BB2DEF3" w:rsidR="00066384" w:rsidRPr="001C794B" w:rsidRDefault="00185413">
            <w:r w:rsidRPr="001C794B">
              <w:t>Use INPUT_PULLUP</w:t>
            </w:r>
          </w:p>
        </w:tc>
      </w:tr>
      <w:tr w:rsidR="00066384" w:rsidRPr="001C794B" w14:paraId="77CC8BC9" w14:textId="77777777" w:rsidTr="00106AD7">
        <w:tc>
          <w:tcPr>
            <w:tcW w:w="2160" w:type="dxa"/>
          </w:tcPr>
          <w:p w14:paraId="6ADA59D1" w14:textId="77777777" w:rsidR="00066384" w:rsidRPr="001C794B" w:rsidRDefault="00066384"/>
        </w:tc>
        <w:tc>
          <w:tcPr>
            <w:tcW w:w="2160" w:type="dxa"/>
          </w:tcPr>
          <w:p w14:paraId="55B48D80" w14:textId="630BD228" w:rsidR="00066384" w:rsidRPr="001C794B" w:rsidRDefault="00066384">
            <w:r w:rsidRPr="001C794B">
              <w:t>Other legs</w:t>
            </w:r>
          </w:p>
        </w:tc>
        <w:tc>
          <w:tcPr>
            <w:tcW w:w="2160" w:type="dxa"/>
          </w:tcPr>
          <w:p w14:paraId="0AA55AF8" w14:textId="447BF8FD" w:rsidR="00066384" w:rsidRPr="001C794B" w:rsidRDefault="00066384">
            <w:r w:rsidRPr="001C794B">
              <w:t>GND</w:t>
            </w:r>
          </w:p>
        </w:tc>
        <w:tc>
          <w:tcPr>
            <w:tcW w:w="3126" w:type="dxa"/>
          </w:tcPr>
          <w:p w14:paraId="049F8C0D" w14:textId="77777777" w:rsidR="00066384" w:rsidRPr="001C794B" w:rsidRDefault="00066384"/>
        </w:tc>
      </w:tr>
      <w:tr w:rsidR="00106AD7" w:rsidRPr="001C794B" w14:paraId="32D6664E" w14:textId="77777777" w:rsidTr="00106AD7">
        <w:tc>
          <w:tcPr>
            <w:tcW w:w="2160" w:type="dxa"/>
          </w:tcPr>
          <w:p w14:paraId="0EF8708B" w14:textId="56C9B8DC" w:rsidR="00106AD7" w:rsidRPr="001C794B" w:rsidRDefault="00106AD7" w:rsidP="00106AD7">
            <w:r w:rsidRPr="001C794B">
              <w:t>Mini-Din 1</w:t>
            </w:r>
          </w:p>
        </w:tc>
        <w:tc>
          <w:tcPr>
            <w:tcW w:w="2160" w:type="dxa"/>
          </w:tcPr>
          <w:p w14:paraId="6C0241EF" w14:textId="77777777" w:rsidR="00106AD7" w:rsidRPr="001C794B" w:rsidRDefault="00106AD7" w:rsidP="00106AD7"/>
        </w:tc>
        <w:tc>
          <w:tcPr>
            <w:tcW w:w="2160" w:type="dxa"/>
          </w:tcPr>
          <w:p w14:paraId="2DA86BEE" w14:textId="5934FE48" w:rsidR="00106AD7" w:rsidRPr="001C794B" w:rsidRDefault="00106AD7" w:rsidP="00106AD7">
            <w:r w:rsidRPr="001C794B">
              <w:t>GPIO 36</w:t>
            </w:r>
          </w:p>
        </w:tc>
        <w:tc>
          <w:tcPr>
            <w:tcW w:w="3126" w:type="dxa"/>
          </w:tcPr>
          <w:p w14:paraId="314157E9" w14:textId="2B488ACF" w:rsidR="00106AD7" w:rsidRPr="001C794B" w:rsidRDefault="001C794B" w:rsidP="00106AD7">
            <w:r w:rsidRPr="001C794B">
              <w:t>Can only be set as input, internal pull-up and pull-down are not enabled</w:t>
            </w:r>
          </w:p>
        </w:tc>
      </w:tr>
      <w:tr w:rsidR="001C794B" w:rsidRPr="001C794B" w14:paraId="7A3584E0" w14:textId="77777777" w:rsidTr="00106AD7">
        <w:tc>
          <w:tcPr>
            <w:tcW w:w="2160" w:type="dxa"/>
          </w:tcPr>
          <w:p w14:paraId="4F12DBA3" w14:textId="725C3A44" w:rsidR="001C794B" w:rsidRPr="001C794B" w:rsidRDefault="001C794B" w:rsidP="001C794B">
            <w:r w:rsidRPr="001C794B">
              <w:t>Mini-Din 2</w:t>
            </w:r>
          </w:p>
        </w:tc>
        <w:tc>
          <w:tcPr>
            <w:tcW w:w="2160" w:type="dxa"/>
          </w:tcPr>
          <w:p w14:paraId="2180EBDC" w14:textId="77777777" w:rsidR="001C794B" w:rsidRPr="001C794B" w:rsidRDefault="001C794B" w:rsidP="001C794B"/>
        </w:tc>
        <w:tc>
          <w:tcPr>
            <w:tcW w:w="2160" w:type="dxa"/>
          </w:tcPr>
          <w:p w14:paraId="69E5231F" w14:textId="68F8E529" w:rsidR="001C794B" w:rsidRPr="001C794B" w:rsidRDefault="001C794B" w:rsidP="001C794B">
            <w:r w:rsidRPr="001C794B">
              <w:t>GPIO 39</w:t>
            </w:r>
          </w:p>
        </w:tc>
        <w:tc>
          <w:tcPr>
            <w:tcW w:w="3126" w:type="dxa"/>
          </w:tcPr>
          <w:p w14:paraId="1681520D" w14:textId="44F67DA9" w:rsidR="001C794B" w:rsidRPr="001C794B" w:rsidRDefault="001C794B" w:rsidP="001C794B">
            <w:r w:rsidRPr="001C794B">
              <w:t>Can only be set as input, internal pull-up and pull-down are not enabled</w:t>
            </w:r>
          </w:p>
        </w:tc>
      </w:tr>
      <w:tr w:rsidR="001C794B" w:rsidRPr="001C794B" w14:paraId="2271F2CB" w14:textId="77777777" w:rsidTr="00106AD7">
        <w:tc>
          <w:tcPr>
            <w:tcW w:w="2160" w:type="dxa"/>
          </w:tcPr>
          <w:p w14:paraId="780374B1" w14:textId="078237DD" w:rsidR="001C794B" w:rsidRPr="001C794B" w:rsidRDefault="001C794B" w:rsidP="001C794B">
            <w:r w:rsidRPr="001C794B">
              <w:t>Mini-Din 3</w:t>
            </w:r>
          </w:p>
        </w:tc>
        <w:tc>
          <w:tcPr>
            <w:tcW w:w="2160" w:type="dxa"/>
          </w:tcPr>
          <w:p w14:paraId="37A096CC" w14:textId="77777777" w:rsidR="001C794B" w:rsidRPr="001C794B" w:rsidRDefault="001C794B" w:rsidP="001C794B"/>
        </w:tc>
        <w:tc>
          <w:tcPr>
            <w:tcW w:w="2160" w:type="dxa"/>
          </w:tcPr>
          <w:p w14:paraId="26C5EA8D" w14:textId="028E3894" w:rsidR="001C794B" w:rsidRPr="001C794B" w:rsidRDefault="001C794B" w:rsidP="001C794B">
            <w:r w:rsidRPr="001C794B">
              <w:t>GPIO 34</w:t>
            </w:r>
          </w:p>
        </w:tc>
        <w:tc>
          <w:tcPr>
            <w:tcW w:w="3126" w:type="dxa"/>
          </w:tcPr>
          <w:p w14:paraId="11C3DFEB" w14:textId="0EE188D9" w:rsidR="001C794B" w:rsidRPr="001C794B" w:rsidRDefault="001C794B" w:rsidP="001C794B">
            <w:r w:rsidRPr="001C794B">
              <w:t>Can only be set as input, internal pull-up and pull-down are not enabled</w:t>
            </w:r>
          </w:p>
        </w:tc>
      </w:tr>
      <w:tr w:rsidR="001C794B" w:rsidRPr="001C794B" w14:paraId="4FB60702" w14:textId="77777777" w:rsidTr="00106AD7">
        <w:tc>
          <w:tcPr>
            <w:tcW w:w="2160" w:type="dxa"/>
          </w:tcPr>
          <w:p w14:paraId="585BC2B9" w14:textId="5A25B592" w:rsidR="001C794B" w:rsidRPr="001C794B" w:rsidRDefault="001C794B" w:rsidP="001C794B">
            <w:r w:rsidRPr="001C794B">
              <w:t>Mini-Din 4</w:t>
            </w:r>
          </w:p>
        </w:tc>
        <w:tc>
          <w:tcPr>
            <w:tcW w:w="2160" w:type="dxa"/>
          </w:tcPr>
          <w:p w14:paraId="534A1CA1" w14:textId="77777777" w:rsidR="001C794B" w:rsidRPr="001C794B" w:rsidRDefault="001C794B" w:rsidP="001C794B"/>
        </w:tc>
        <w:tc>
          <w:tcPr>
            <w:tcW w:w="2160" w:type="dxa"/>
          </w:tcPr>
          <w:p w14:paraId="5D393C21" w14:textId="6EC4DEB4" w:rsidR="001C794B" w:rsidRPr="001C794B" w:rsidRDefault="001C794B" w:rsidP="001C794B">
            <w:r w:rsidRPr="001C794B">
              <w:t>GPIO 35</w:t>
            </w:r>
          </w:p>
        </w:tc>
        <w:tc>
          <w:tcPr>
            <w:tcW w:w="3126" w:type="dxa"/>
          </w:tcPr>
          <w:p w14:paraId="77C4B08D" w14:textId="6797F759" w:rsidR="001C794B" w:rsidRPr="001C794B" w:rsidRDefault="001C794B" w:rsidP="001C794B">
            <w:r w:rsidRPr="001C794B">
              <w:t>Can only be set as input, internal pull-up and pull-down are not enabled</w:t>
            </w:r>
          </w:p>
        </w:tc>
      </w:tr>
      <w:tr w:rsidR="00106AD7" w:rsidRPr="001C794B" w14:paraId="55C698D6" w14:textId="77777777" w:rsidTr="00106AD7">
        <w:tc>
          <w:tcPr>
            <w:tcW w:w="2160" w:type="dxa"/>
          </w:tcPr>
          <w:p w14:paraId="1345CEEC" w14:textId="179706E1" w:rsidR="00106AD7" w:rsidRPr="001C794B" w:rsidRDefault="00106AD7" w:rsidP="00106AD7">
            <w:r w:rsidRPr="001C794B">
              <w:t>Mini-Din 5</w:t>
            </w:r>
          </w:p>
        </w:tc>
        <w:tc>
          <w:tcPr>
            <w:tcW w:w="2160" w:type="dxa"/>
          </w:tcPr>
          <w:p w14:paraId="781FF67E" w14:textId="77777777" w:rsidR="00106AD7" w:rsidRPr="001C794B" w:rsidRDefault="00106AD7" w:rsidP="00106AD7"/>
        </w:tc>
        <w:tc>
          <w:tcPr>
            <w:tcW w:w="2160" w:type="dxa"/>
          </w:tcPr>
          <w:p w14:paraId="7D4039E7" w14:textId="3D3CB947" w:rsidR="00106AD7" w:rsidRPr="001C794B" w:rsidRDefault="00976F81" w:rsidP="00106AD7">
            <w:r w:rsidRPr="001C794B">
              <w:t>3.3V</w:t>
            </w:r>
          </w:p>
        </w:tc>
        <w:tc>
          <w:tcPr>
            <w:tcW w:w="3126" w:type="dxa"/>
          </w:tcPr>
          <w:p w14:paraId="23FA561F" w14:textId="77777777" w:rsidR="00106AD7" w:rsidRPr="001C794B" w:rsidRDefault="00106AD7" w:rsidP="00106AD7"/>
        </w:tc>
      </w:tr>
      <w:tr w:rsidR="00976F81" w:rsidRPr="001C794B" w14:paraId="35F19B6A" w14:textId="77777777" w:rsidTr="00106AD7">
        <w:tc>
          <w:tcPr>
            <w:tcW w:w="2160" w:type="dxa"/>
          </w:tcPr>
          <w:p w14:paraId="5AE4CA85" w14:textId="53521388" w:rsidR="00976F81" w:rsidRPr="001C794B" w:rsidRDefault="00976F81" w:rsidP="00106AD7">
            <w:r w:rsidRPr="001C794B">
              <w:t>Mini-Din 6</w:t>
            </w:r>
          </w:p>
        </w:tc>
        <w:tc>
          <w:tcPr>
            <w:tcW w:w="2160" w:type="dxa"/>
          </w:tcPr>
          <w:p w14:paraId="163A40B6" w14:textId="77777777" w:rsidR="00976F81" w:rsidRPr="001C794B" w:rsidRDefault="00976F81" w:rsidP="00106AD7"/>
        </w:tc>
        <w:tc>
          <w:tcPr>
            <w:tcW w:w="2160" w:type="dxa"/>
          </w:tcPr>
          <w:p w14:paraId="53D14B46" w14:textId="3849B5AB" w:rsidR="00976F81" w:rsidRPr="001C794B" w:rsidRDefault="00976F81" w:rsidP="00106AD7">
            <w:r w:rsidRPr="001C794B">
              <w:t>GND</w:t>
            </w:r>
          </w:p>
        </w:tc>
        <w:tc>
          <w:tcPr>
            <w:tcW w:w="3126" w:type="dxa"/>
          </w:tcPr>
          <w:p w14:paraId="1F41AF5F" w14:textId="77777777" w:rsidR="00976F81" w:rsidRPr="001C794B" w:rsidRDefault="00976F81" w:rsidP="00106AD7"/>
        </w:tc>
      </w:tr>
    </w:tbl>
    <w:p w14:paraId="3CA10B6A" w14:textId="36ABFE6C" w:rsidR="000235E9" w:rsidRDefault="000235E9" w:rsidP="001C794B"/>
    <w:sectPr w:rsidR="000235E9" w:rsidSect="001C79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046213">
    <w:abstractNumId w:val="8"/>
  </w:num>
  <w:num w:numId="2" w16cid:durableId="752967019">
    <w:abstractNumId w:val="6"/>
  </w:num>
  <w:num w:numId="3" w16cid:durableId="1019307713">
    <w:abstractNumId w:val="5"/>
  </w:num>
  <w:num w:numId="4" w16cid:durableId="1733694803">
    <w:abstractNumId w:val="4"/>
  </w:num>
  <w:num w:numId="5" w16cid:durableId="1269507593">
    <w:abstractNumId w:val="7"/>
  </w:num>
  <w:num w:numId="6" w16cid:durableId="179204020">
    <w:abstractNumId w:val="3"/>
  </w:num>
  <w:num w:numId="7" w16cid:durableId="560024461">
    <w:abstractNumId w:val="2"/>
  </w:num>
  <w:num w:numId="8" w16cid:durableId="1670672845">
    <w:abstractNumId w:val="1"/>
  </w:num>
  <w:num w:numId="9" w16cid:durableId="203302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E9"/>
    <w:rsid w:val="00034616"/>
    <w:rsid w:val="0006063C"/>
    <w:rsid w:val="00066384"/>
    <w:rsid w:val="00106AD7"/>
    <w:rsid w:val="0015074B"/>
    <w:rsid w:val="00185413"/>
    <w:rsid w:val="001C794B"/>
    <w:rsid w:val="0029639D"/>
    <w:rsid w:val="00326F90"/>
    <w:rsid w:val="006F14DF"/>
    <w:rsid w:val="00976F81"/>
    <w:rsid w:val="009F2A4D"/>
    <w:rsid w:val="00AA1D8D"/>
    <w:rsid w:val="00AE56C2"/>
    <w:rsid w:val="00B47730"/>
    <w:rsid w:val="00B521CA"/>
    <w:rsid w:val="00CB0664"/>
    <w:rsid w:val="00DC4C94"/>
    <w:rsid w:val="00E71525"/>
    <w:rsid w:val="00EE64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7A78A3"/>
  <w14:defaultImageDpi w14:val="300"/>
  <w15:docId w15:val="{B72432F4-4AF4-4382-AEE1-37BE2E0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Reck, Christoph</cp:lastModifiedBy>
  <cp:revision>7</cp:revision>
  <dcterms:created xsi:type="dcterms:W3CDTF">2013-12-23T23:15:00Z</dcterms:created>
  <dcterms:modified xsi:type="dcterms:W3CDTF">2025-04-23T07:07:00Z</dcterms:modified>
  <cp:category/>
</cp:coreProperties>
</file>